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TECHNICAL SKILLS</w:t>
        <w:br/>
        <w:t xml:space="preserve"> AREAS OF INTEREST EDUCATION</w:t>
        <w:br/>
        <w:t>Secured 86.2% in 10th std and 86.17% in 12th std</w:t>
        <w:br/>
        <w:t>Tools and Technologies CONTACT INFO</w:t>
        <w:br/>
        <w:t xml:space="preserve">PROJECTSecured 8.24 CGPA (upto 5th semester)INFORMATION TECHNOLOGYNAVEEN KUMAR P  </w:t>
        <w:br/>
        <w:t>B.Tech |</w:t>
        <w:br/>
        <w:t>An enthusiastic and reliable person who can work in a dynamic</w:t>
        <w:br/>
        <w:t>environment. Works well in a team or on own initiative. Having</w:t>
        <w:br/>
        <w:t>pretty good leadership skills with excellent communication skills.CAREER OBJECTIVE</w:t>
        <w:br/>
        <w:t xml:space="preserve">C </w:t>
        <w:br/>
        <w:t xml:space="preserve">SQL </w:t>
        <w:br/>
        <w:t xml:space="preserve">Java </w:t>
        <w:br/>
        <w:t>Web Development</w:t>
        <w:br/>
        <w:t xml:space="preserve">UI/UX Design </w:t>
        <w:br/>
        <w:t>Frontend Development Sakthi Vigneshwara Matriculation</w:t>
        <w:br/>
        <w:t>Higher Secondary School2007-2022</w:t>
        <w:br/>
        <w:t>React</w:t>
        <w:br/>
        <w:t>HTML , CSS and</w:t>
        <w:br/>
        <w:t>Javascript</w:t>
        <w:br/>
        <w:t>Framer</w:t>
        <w:br/>
        <w:t>Git</w:t>
        <w:br/>
        <w:t>Figma</w:t>
        <w:br/>
        <w:t>MERN stack</w:t>
        <w:br/>
        <w:t>CanvaCONTEXTUAL CHATBOT | EDUCATIONAL ASSISTANCE .</w:t>
        <w:br/>
        <w:t xml:space="preserve">Team Size - 4 </w:t>
        <w:br/>
        <w:t>Role - Frontend Developer</w:t>
        <w:br/>
        <w:t>This project aims to address this issue by developing a</w:t>
        <w:br/>
        <w:t>contextual chatbot tailored to provide comprehensive</w:t>
        <w:br/>
        <w:t>educational assistance</w:t>
        <w:br/>
        <w:t xml:space="preserve">           (https://github.com/naveenkumar-42/Contextual_Chatbot)</w:t>
        <w:br/>
        <w:t xml:space="preserve">HIDDEN COST IDENTIFIER </w:t>
        <w:br/>
        <w:t>Team Size - 3</w:t>
        <w:br/>
        <w:t>Role - Frontend and Backend developer</w:t>
        <w:br/>
        <w:t>This extension empowers you to recognize and avoid deceptive</w:t>
        <w:br/>
        <w:t>design techniques known as dark patterns commonly found on</w:t>
        <w:br/>
        <w:t>e-commerce websites</w:t>
        <w:br/>
        <w:t>(https://github.com/naveenkumar-42/Team_excalibur_hidden_cost)</w:t>
        <w:br/>
        <w:t>EDUCATIONAL WEBSITE FOR IT DEPARTMENT</w:t>
        <w:br/>
        <w:t>Team Size - 1</w:t>
        <w:br/>
        <w:t>Role - Fronted and Backend developer</w:t>
        <w:br/>
        <w:t>The proposed solution is to develop an Educational Website for</w:t>
        <w:br/>
        <w:t>the Department of IT that serves as a comprehensive and</w:t>
        <w:br/>
        <w:t>centralized platform for students to access up-to-date</w:t>
        <w:br/>
        <w:t>educational resources available under the department in single</w:t>
        <w:br/>
        <w:t>window.</w:t>
        <w:br/>
        <w:t xml:space="preserve">            (https://github.com/naveenkumar-42/iT_web)BANNARI AMMAN INSTITUTE OF</w:t>
        <w:br/>
        <w:t>TECHNOLOGY 2022-2026</w:t>
        <w:br/>
        <w:t>INFORMATION TECHNOLOGY</w:t>
        <w:br/>
        <w:t>9361954896</w:t>
        <w:br/>
        <w:t>naveenkumar.it22@bitsathy.ac.in</w:t>
        <w:br/>
        <w:t>naveenkumarpoff@gmail.com</w:t>
        <w:br/>
        <w:t>Tirupur -641602</w:t>
        <w:br/>
        <w:t>https://www.linkedin.com/in/</w:t>
        <w:br/>
        <w:t>naveen-kumar-p-nk42/</w:t>
        <w:br/>
        <w:t>https://github.com/</w:t>
        <w:br/>
        <w:t>naveenkumar-42</w:t>
      </w:r>
    </w:p>
    <w:p>
      <w:r>
        <w:t xml:space="preserve">CertificationsLANGUAGES </w:t>
        <w:br/>
        <w:t>ACHIVEMENTS</w:t>
        <w:br/>
        <w:t>CO-CURRICULAR ACTIVITIESHOBBIES</w:t>
        <w:br/>
        <w:t>LEADERSHIP SKILLS</w:t>
        <w:br/>
        <w:t>I’m hereby that the above written particulars</w:t>
        <w:br/>
        <w:t xml:space="preserve">are true to the best of my knowledge </w:t>
        <w:br/>
        <w:t xml:space="preserve"> NAVEEN KUMAR PTAMIL - R,W,S</w:t>
        <w:br/>
        <w:t>ENGLISH - R,W,S</w:t>
        <w:br/>
        <w:t>HINDI - R,W</w:t>
        <w:br/>
        <w:t>KANNADAM - S</w:t>
        <w:br/>
        <w:t>DARK PATTERNS BUSTER</w:t>
        <w:br/>
        <w:t>HACKATHON - 2024 Selected for round 4 in</w:t>
        <w:br/>
        <w:t xml:space="preserve">IIT(BHU), Uttar pradesh </w:t>
        <w:br/>
        <w:t>CRACKTHON 2.0Won third prize and also</w:t>
        <w:br/>
        <w:t>secured a prize of 5,000 INR</w:t>
        <w:br/>
        <w:t>BIT HACK’23 Selected for finial round in</w:t>
        <w:br/>
        <w:t>inter college</w:t>
        <w:br/>
        <w:t xml:space="preserve">Frontend Freze23Won the first prize and also </w:t>
        <w:br/>
        <w:t>secured a prize amountSTUDENT DASHBOARD</w:t>
        <w:br/>
        <w:t>Team Size - 1</w:t>
        <w:br/>
        <w:t>Role - Fronted and Backend developer , Database Integration</w:t>
        <w:br/>
        <w:t>Developed a unified data management system consolidating</w:t>
        <w:br/>
        <w:t>student training data from multiple sources, including</w:t>
        <w:br/>
        <w:t>attendance and assessments. Implemented a comprehensive</w:t>
        <w:br/>
        <w:t>student dashboard for visualizing individual talents, skills, and</w:t>
        <w:br/>
        <w:t>areas for development.</w:t>
        <w:br/>
        <w:t xml:space="preserve">          (https://github.com/naveenkumar-42/Student_dashboard)</w:t>
        <w:br/>
        <w:t>NPTEL Problem Solving through Programming in</w:t>
        <w:br/>
        <w:t>java (27 oct 24)</w:t>
        <w:br/>
        <w:t>GALAXY - 24</w:t>
        <w:br/>
        <w:t>Participated as a Frontend and Backend Developer in a team of three to</w:t>
        <w:br/>
        <w:t>create a browser extension that identifies and avoids dark patterns on e-</w:t>
        <w:br/>
        <w:t>commerce websites. The project earned First Prize at Galaxy-24 for its</w:t>
        <w:br/>
        <w:t>innovative approach to enhancing user experience and promoting ethical</w:t>
        <w:br/>
        <w:t>design practices.Hearing music</w:t>
        <w:br/>
        <w:t xml:space="preserve">Video editing </w:t>
        <w:br/>
        <w:t xml:space="preserve">Drawing </w:t>
        <w:br/>
        <w:t>Dancing</w:t>
        <w:br/>
        <w:t xml:space="preserve">Desktop Customization </w:t>
        <w:br/>
        <w:t>Team lead on BIT23</w:t>
        <w:br/>
        <w:t xml:space="preserve">HackthonScout Troop Leader </w:t>
        <w:br/>
        <w:t xml:space="preserve">GALAXY - 24Won the first prize and also </w:t>
        <w:br/>
        <w:t>secured a prize amount</w:t>
        <w:br/>
        <w:t>CRACKTHON 2.0</w:t>
        <w:br/>
        <w:t>Collaborated as a Frontend and Backend Developer in a team of three to</w:t>
        <w:br/>
        <w:t>build a browser extension that detects deceptive design techniques (dark</w:t>
        <w:br/>
        <w:t>patterns) on e-commerce platforms. This project was awarded Secont Prize at</w:t>
        <w:br/>
        <w:t>Crackthon 2.0 for its creativity and practical application in improving online</w:t>
        <w:br/>
        <w:t>user experiences.</w:t>
        <w:br/>
        <w:t>Date :</w:t>
        <w:br/>
        <w:t>Place :Signature :EXTRACARICULAR</w:t>
        <w:br/>
        <w:t>ACTIVITES</w:t>
        <w:br/>
        <w:t>Participated in dance</w:t>
        <w:br/>
        <w:t>nation</w:t>
        <w:br/>
        <w:t>PERSONAL DETAILS</w:t>
        <w:br/>
        <w:t>DOB : 27 April 2005</w:t>
        <w:br/>
        <w:t>AGE : 19 years</w:t>
        <w:br/>
        <w:t>FATHER’S NAME : Prakash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